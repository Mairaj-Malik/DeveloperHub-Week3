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02DAF" w14:textId="77777777" w:rsidR="00620A2A" w:rsidRDefault="00000000">
      <w:pPr>
        <w:pStyle w:val="Heading1"/>
      </w:pPr>
      <w:r>
        <w:t>Flutter Internship – Weekly Submissions</w:t>
      </w:r>
    </w:p>
    <w:p w14:paraId="7C757EEB" w14:textId="77777777" w:rsidR="00620A2A" w:rsidRDefault="00000000">
      <w:r w:rsidRPr="006D4BCA">
        <w:rPr>
          <w:b/>
          <w:bCs/>
        </w:rPr>
        <w:t>Submitted by</w:t>
      </w:r>
      <w:r>
        <w:t>: Mairaj Malik</w:t>
      </w:r>
    </w:p>
    <w:p w14:paraId="4292F063" w14:textId="77777777" w:rsidR="00620A2A" w:rsidRDefault="00000000">
      <w:r w:rsidRPr="006D4BCA">
        <w:rPr>
          <w:b/>
          <w:bCs/>
        </w:rPr>
        <w:t xml:space="preserve">Program: </w:t>
      </w:r>
      <w:r w:rsidRPr="006D4BCA">
        <w:t>Flutter</w:t>
      </w:r>
      <w:r>
        <w:t xml:space="preserve"> Internship at DeveloperHub</w:t>
      </w:r>
    </w:p>
    <w:p w14:paraId="1A1CD8EA" w14:textId="5B617176" w:rsidR="00620A2A" w:rsidRDefault="006D4BCA">
      <w:r w:rsidRPr="006D4BCA">
        <w:rPr>
          <w:b/>
          <w:bCs/>
        </w:rPr>
        <w:t>DHC ID</w:t>
      </w:r>
      <w:r w:rsidR="00000000">
        <w:t xml:space="preserve">: </w:t>
      </w:r>
      <w:r>
        <w:t>DHC -45</w:t>
      </w:r>
    </w:p>
    <w:p w14:paraId="5FBA3F67" w14:textId="77777777" w:rsidR="00620A2A" w:rsidRDefault="00000000">
      <w:r w:rsidRPr="006D4BCA">
        <w:rPr>
          <w:b/>
          <w:bCs/>
        </w:rPr>
        <w:t>Submission Date</w:t>
      </w:r>
      <w:r>
        <w:t>: 2nd August 2025</w:t>
      </w:r>
    </w:p>
    <w:p w14:paraId="071F4DAE" w14:textId="77777777" w:rsidR="00620A2A" w:rsidRDefault="00620A2A"/>
    <w:p w14:paraId="56F3B7F8" w14:textId="77777777" w:rsidR="00620A2A" w:rsidRDefault="00000000">
      <w:pPr>
        <w:pStyle w:val="Heading2"/>
      </w:pPr>
      <w:r>
        <w:t>Introduction</w:t>
      </w:r>
    </w:p>
    <w:p w14:paraId="5EE581EE" w14:textId="77777777" w:rsidR="00620A2A" w:rsidRDefault="00000000">
      <w:r>
        <w:t>As part of the DeveloperHub Flutter Internship program, I have completed the required weekly tasks and documented each one in a dedicated GitHub repository. The internship allowed me to explore foundational and intermediate Flutter concepts, including UI design, state management, navigation, form validation, and data persistence using SharedPreferences.</w:t>
      </w:r>
      <w:r>
        <w:br/>
      </w:r>
      <w:r>
        <w:br/>
        <w:t>Each week involved hands-on coding and debugging, helping me build a strong understanding of Flutter's widget tree, layouts, and functionality. Below are my weekly submissions with GitHub repository links and a brief overview of the work done.</w:t>
      </w:r>
    </w:p>
    <w:p w14:paraId="25B66353" w14:textId="77777777" w:rsidR="00620A2A" w:rsidRDefault="00000000">
      <w:pPr>
        <w:pStyle w:val="Heading2"/>
      </w:pPr>
      <w:r>
        <w:t>Week 1: Basic Widgets &amp; UI Exploration</w:t>
      </w:r>
    </w:p>
    <w:p w14:paraId="610D3527" w14:textId="77777777" w:rsidR="00620A2A" w:rsidRDefault="00000000">
      <w:r>
        <w:t>GitHub Repo: https://github.com/Mairaj-Malik/DeveloperHub-Week1</w:t>
      </w:r>
    </w:p>
    <w:p w14:paraId="52BCF661" w14:textId="77777777" w:rsidR="00620A2A" w:rsidRDefault="00000000">
      <w:r>
        <w:t>Tasks:</w:t>
      </w:r>
    </w:p>
    <w:p w14:paraId="3644BF94" w14:textId="77777777" w:rsidR="00620A2A" w:rsidRDefault="00000000">
      <w:pPr>
        <w:pStyle w:val="ListBullet"/>
      </w:pPr>
      <w:r>
        <w:t>- Built a login screen using Flutter's core widgets.</w:t>
      </w:r>
    </w:p>
    <w:p w14:paraId="06767087" w14:textId="77777777" w:rsidR="00620A2A" w:rsidRDefault="00000000">
      <w:pPr>
        <w:pStyle w:val="ListBullet"/>
      </w:pPr>
      <w:r>
        <w:t>- Applied form validation using Form and TextFormField.</w:t>
      </w:r>
    </w:p>
    <w:p w14:paraId="08C7A3C4" w14:textId="77777777" w:rsidR="00620A2A" w:rsidRDefault="00000000">
      <w:pPr>
        <w:pStyle w:val="ListBullet"/>
      </w:pPr>
      <w:r>
        <w:t>- Navigated from login to a welcome/home screen.</w:t>
      </w:r>
    </w:p>
    <w:p w14:paraId="6DE25CEF" w14:textId="77777777" w:rsidR="00620A2A" w:rsidRDefault="00000000">
      <w:pPr>
        <w:pStyle w:val="ListBullet"/>
      </w:pPr>
      <w:r>
        <w:t>- Practiced UI customization with fonts, colors, and padding.</w:t>
      </w:r>
    </w:p>
    <w:p w14:paraId="201428A6" w14:textId="77777777" w:rsidR="00620A2A" w:rsidRDefault="00000000">
      <w:r>
        <w:t>Key Concepts: TextFields, Form Validation, Navigation, Material UI Basics</w:t>
      </w:r>
    </w:p>
    <w:p w14:paraId="40682A77" w14:textId="77777777" w:rsidR="00620A2A" w:rsidRDefault="00000000">
      <w:pPr>
        <w:pStyle w:val="Heading2"/>
      </w:pPr>
      <w:r>
        <w:t>Week 2: Intermediate UI &amp; List Views</w:t>
      </w:r>
    </w:p>
    <w:p w14:paraId="7731FFFA" w14:textId="77777777" w:rsidR="00620A2A" w:rsidRDefault="00000000">
      <w:r>
        <w:t>GitHub Repo: https://github.com/Mairaj-Malik/DeveloperHub-Week2</w:t>
      </w:r>
    </w:p>
    <w:p w14:paraId="54361779" w14:textId="77777777" w:rsidR="00620A2A" w:rsidRDefault="00000000">
      <w:r>
        <w:t>Tasks:</w:t>
      </w:r>
    </w:p>
    <w:p w14:paraId="3A2F6E53" w14:textId="77777777" w:rsidR="00620A2A" w:rsidRDefault="00000000">
      <w:pPr>
        <w:pStyle w:val="ListBullet"/>
      </w:pPr>
      <w:r>
        <w:t>- Created a simple To-Do List screen.</w:t>
      </w:r>
    </w:p>
    <w:p w14:paraId="48A8392C" w14:textId="77777777" w:rsidR="00620A2A" w:rsidRDefault="00000000">
      <w:pPr>
        <w:pStyle w:val="ListBullet"/>
      </w:pPr>
      <w:r>
        <w:t>- Used ListView.builder to dynamically generate list items.</w:t>
      </w:r>
    </w:p>
    <w:p w14:paraId="78A630B6" w14:textId="77777777" w:rsidR="00620A2A" w:rsidRDefault="00000000">
      <w:pPr>
        <w:pStyle w:val="ListBullet"/>
      </w:pPr>
      <w:r>
        <w:t>- Designed the UI with a consistent dark theme and AppBar.</w:t>
      </w:r>
    </w:p>
    <w:p w14:paraId="1AA7AD41" w14:textId="77777777" w:rsidR="00620A2A" w:rsidRDefault="00000000">
      <w:r>
        <w:t>Key Concepts: ListView, Stateless Widgets, Dark Theme, UI Design</w:t>
      </w:r>
    </w:p>
    <w:p w14:paraId="2DAE6943" w14:textId="77777777" w:rsidR="00620A2A" w:rsidRDefault="00000000">
      <w:pPr>
        <w:pStyle w:val="Heading2"/>
      </w:pPr>
      <w:r>
        <w:lastRenderedPageBreak/>
        <w:t>Week 3: Final Project – Task Management App</w:t>
      </w:r>
    </w:p>
    <w:p w14:paraId="1708F03B" w14:textId="77777777" w:rsidR="00620A2A" w:rsidRDefault="00000000">
      <w:r>
        <w:t>GitHub Repo: https://github.com/Mairaj-Malik/DeveloperHub-Week3</w:t>
      </w:r>
    </w:p>
    <w:p w14:paraId="4CF4C673" w14:textId="77777777" w:rsidR="00620A2A" w:rsidRDefault="00000000">
      <w:r>
        <w:t>Tasks:</w:t>
      </w:r>
    </w:p>
    <w:p w14:paraId="656DFA66" w14:textId="77777777" w:rsidR="00620A2A" w:rsidRDefault="00000000">
      <w:pPr>
        <w:pStyle w:val="ListBullet"/>
      </w:pPr>
      <w:r>
        <w:t>- Developed a complete Task Management App.</w:t>
      </w:r>
    </w:p>
    <w:p w14:paraId="472C05FA" w14:textId="77777777" w:rsidR="00620A2A" w:rsidRDefault="00000000">
      <w:pPr>
        <w:pStyle w:val="ListBullet"/>
      </w:pPr>
      <w:r>
        <w:t>- Added features to add, delete, and mark tasks as complete.</w:t>
      </w:r>
    </w:p>
    <w:p w14:paraId="7EEE2960" w14:textId="77777777" w:rsidR="00620A2A" w:rsidRDefault="00000000">
      <w:pPr>
        <w:pStyle w:val="ListBullet"/>
      </w:pPr>
      <w:r>
        <w:t>- Implemented data persistence using SharedPreferences.</w:t>
      </w:r>
    </w:p>
    <w:p w14:paraId="11B634C0" w14:textId="77777777" w:rsidR="00620A2A" w:rsidRDefault="00000000">
      <w:pPr>
        <w:pStyle w:val="ListBullet"/>
      </w:pPr>
      <w:r>
        <w:t>- Completed UI improvements with a custom AppBar and icons.</w:t>
      </w:r>
    </w:p>
    <w:p w14:paraId="16125A62" w14:textId="77777777" w:rsidR="00620A2A" w:rsidRDefault="00000000">
      <w:pPr>
        <w:pStyle w:val="ListBullet"/>
      </w:pPr>
      <w:r>
        <w:t>- Created a splash screen (Bonus).</w:t>
      </w:r>
    </w:p>
    <w:p w14:paraId="592210A8" w14:textId="77777777" w:rsidR="00620A2A" w:rsidRDefault="00000000">
      <w:pPr>
        <w:pStyle w:val="ListBullet"/>
      </w:pPr>
      <w:r>
        <w:t>- Ensured completed tasks move to the bottom of the list.</w:t>
      </w:r>
    </w:p>
    <w:p w14:paraId="0AE5D992" w14:textId="77777777" w:rsidR="00620A2A" w:rsidRDefault="00000000">
      <w:r>
        <w:t>Key Concepts: Stateful Widgets, SharedPreferences, UI Enhancements, Splash Screen, Debugging</w:t>
      </w:r>
    </w:p>
    <w:p w14:paraId="2ED87607" w14:textId="273703E0" w:rsidR="00620A2A" w:rsidRDefault="00000000">
      <w:r>
        <w:t xml:space="preserve">Demo Video: </w:t>
      </w:r>
      <w:r w:rsidR="006D4BCA" w:rsidRPr="006D4BCA">
        <w:t>https://drive.google.com/drive/folders/1WZWSKZqXAVZA7EjYCsM7jaSTzl0u0Y9p?usp=sharing</w:t>
      </w:r>
    </w:p>
    <w:p w14:paraId="4134C907" w14:textId="77777777" w:rsidR="00620A2A" w:rsidRDefault="00000000">
      <w:pPr>
        <w:pStyle w:val="Heading2"/>
      </w:pPr>
      <w:r>
        <w:t>Conclusion</w:t>
      </w:r>
    </w:p>
    <w:p w14:paraId="2110ED42" w14:textId="77777777" w:rsidR="00620A2A" w:rsidRDefault="00000000">
      <w:r>
        <w:t>This internship helped me strengthen my understanding of Flutter through real-world app-building tasks. I am now more confident in developing cross-platform UIs and managing app state efficiently. I look forward to applying this knowledge to more advanced projects in the future.</w:t>
      </w:r>
    </w:p>
    <w:sectPr w:rsidR="00620A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790653">
    <w:abstractNumId w:val="8"/>
  </w:num>
  <w:num w:numId="2" w16cid:durableId="1015033432">
    <w:abstractNumId w:val="6"/>
  </w:num>
  <w:num w:numId="3" w16cid:durableId="749232554">
    <w:abstractNumId w:val="5"/>
  </w:num>
  <w:num w:numId="4" w16cid:durableId="944001054">
    <w:abstractNumId w:val="4"/>
  </w:num>
  <w:num w:numId="5" w16cid:durableId="1970436494">
    <w:abstractNumId w:val="7"/>
  </w:num>
  <w:num w:numId="6" w16cid:durableId="1713076103">
    <w:abstractNumId w:val="3"/>
  </w:num>
  <w:num w:numId="7" w16cid:durableId="2096707390">
    <w:abstractNumId w:val="2"/>
  </w:num>
  <w:num w:numId="8" w16cid:durableId="551700583">
    <w:abstractNumId w:val="1"/>
  </w:num>
  <w:num w:numId="9" w16cid:durableId="32829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D56"/>
    <w:rsid w:val="00620A2A"/>
    <w:rsid w:val="006D4B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DEFEE"/>
  <w14:defaultImageDpi w14:val="300"/>
  <w15:docId w15:val="{E15C8713-22A8-4781-AFA2-B9166A42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malick.mairaj22@gmail.com</cp:lastModifiedBy>
  <cp:revision>2</cp:revision>
  <dcterms:created xsi:type="dcterms:W3CDTF">2013-12-23T23:15:00Z</dcterms:created>
  <dcterms:modified xsi:type="dcterms:W3CDTF">2025-08-02T18:28:00Z</dcterms:modified>
  <cp:category/>
</cp:coreProperties>
</file>